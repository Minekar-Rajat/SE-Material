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ECB10" w14:textId="4D49700F" w:rsidR="002341DE" w:rsidRDefault="00F40E43" w:rsidP="00F40E43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10/09/2019</w:t>
      </w:r>
    </w:p>
    <w:p w14:paraId="3FE0FF1A" w14:textId="433FDA41" w:rsidR="002341DE" w:rsidRDefault="000A10F6">
      <w:pPr>
        <w:pStyle w:val="SenderAddress"/>
      </w:pPr>
      <w:sdt>
        <w:sdtPr>
          <w:id w:val="212564916"/>
          <w:placeholder>
            <w:docPart w:val="79A0FC7A715245C19B7C1C8609CD1E5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5831F7">
            <w:t>Johnson</w:t>
          </w:r>
        </w:sdtContent>
      </w:sdt>
    </w:p>
    <w:sdt>
      <w:sdtPr>
        <w:id w:val="18534652"/>
        <w:placeholder>
          <w:docPart w:val="E1D8BC7C9019417A8D990975D82148B2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5A75D91" w14:textId="4C8C44D3" w:rsidR="002341DE" w:rsidRDefault="00EE4A46">
          <w:pPr>
            <w:pStyle w:val="SenderAddress"/>
          </w:pPr>
          <w:r>
            <w:t>AD</w:t>
          </w:r>
          <w:r w:rsidR="00182C3A">
            <w:t>M</w:t>
          </w:r>
        </w:p>
      </w:sdtContent>
    </w:sdt>
    <w:p w14:paraId="70BD4456" w14:textId="180E0AC0" w:rsidR="00EE4A46" w:rsidRDefault="00EE4A46">
      <w:pPr>
        <w:pStyle w:val="SenderAddress"/>
      </w:pPr>
      <w:r>
        <w:t xml:space="preserve">2485 </w:t>
      </w:r>
      <w:r w:rsidR="00182C3A">
        <w:t>Golden Circle</w:t>
      </w:r>
      <w:r>
        <w:t xml:space="preserve">, </w:t>
      </w:r>
      <w:r w:rsidR="00182C3A">
        <w:t>California</w:t>
      </w:r>
      <w:r>
        <w:t>,</w:t>
      </w:r>
    </w:p>
    <w:p w14:paraId="27F38E15" w14:textId="77777777" w:rsidR="00EE4A46" w:rsidRDefault="00EE4A46">
      <w:pPr>
        <w:pStyle w:val="SenderAddress"/>
      </w:pPr>
      <w:r>
        <w:t xml:space="preserve"> CA 95054, USA</w:t>
      </w:r>
    </w:p>
    <w:p w14:paraId="459E7267" w14:textId="77777777" w:rsidR="002341DE" w:rsidRDefault="00EE4A46">
      <w:pPr>
        <w:pStyle w:val="SenderAddress"/>
      </w:pPr>
      <w:r>
        <w:t xml:space="preserve"> </w:t>
      </w:r>
    </w:p>
    <w:p w14:paraId="6A97AACA" w14:textId="36610105" w:rsidR="002341DE" w:rsidRDefault="00182C3A">
      <w:pPr>
        <w:pStyle w:val="RecipientAddress"/>
      </w:pPr>
      <w:r>
        <w:t>Rajat Minekar</w:t>
      </w:r>
    </w:p>
    <w:p w14:paraId="577FEB43" w14:textId="6BCF6705" w:rsidR="00EE4A46" w:rsidRDefault="00EE4A46">
      <w:pPr>
        <w:pStyle w:val="RecipientAddress"/>
      </w:pPr>
      <w:r>
        <w:t xml:space="preserve">1256 </w:t>
      </w:r>
      <w:r w:rsidR="00182C3A">
        <w:t>Death Valley</w:t>
      </w:r>
      <w:r>
        <w:t xml:space="preserve">, </w:t>
      </w:r>
      <w:r w:rsidR="00182C3A">
        <w:t>California</w:t>
      </w:r>
      <w:r>
        <w:t>,</w:t>
      </w:r>
    </w:p>
    <w:p w14:paraId="6171480C" w14:textId="77777777" w:rsidR="00EE4A46" w:rsidRDefault="00EE4A46">
      <w:pPr>
        <w:pStyle w:val="RecipientAddress"/>
      </w:pPr>
      <w:r>
        <w:t>CA 95051, USA</w:t>
      </w:r>
    </w:p>
    <w:p w14:paraId="51E5E4FA" w14:textId="4696C015" w:rsidR="002341DE" w:rsidRDefault="0051132A">
      <w:pPr>
        <w:pStyle w:val="Salutation"/>
      </w:pPr>
      <w:r>
        <w:t>Respected J</w:t>
      </w:r>
      <w:r w:rsidR="00182C3A">
        <w:t>ohn</w:t>
      </w:r>
      <w:r>
        <w:t>son,</w:t>
      </w:r>
    </w:p>
    <w:p w14:paraId="7B8E24E1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Please accept this letter as notice of my resignation from my position as staff accountant. My last</w:t>
      </w:r>
    </w:p>
    <w:p w14:paraId="1729D8AE" w14:textId="59D4A1A0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day of </w:t>
      </w:r>
      <w:r w:rsidR="00511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employment will be October 10</w:t>
      </w:r>
      <w:proofErr w:type="gramStart"/>
      <w:r w:rsidR="00182C3A" w:rsidRPr="00182C3A">
        <w:rPr>
          <w:rFonts w:ascii="Times New Roman" w:eastAsia="Times New Roman" w:hAnsi="Times New Roman" w:cs="Times New Roman"/>
          <w:sz w:val="24"/>
          <w:szCs w:val="24"/>
          <w:vertAlign w:val="superscript"/>
          <w:lang w:val="en-IN" w:eastAsia="en-IN"/>
        </w:rPr>
        <w:t>th</w:t>
      </w:r>
      <w:r w:rsidR="00182C3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="00511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proofErr w:type="gramEnd"/>
      <w:r w:rsidR="00511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2019</w:t>
      </w:r>
    </w:p>
    <w:p w14:paraId="3B6A5850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9CACB60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 Received an offer to serve as se</w:t>
      </w:r>
      <w:r w:rsidR="00511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nior </w:t>
      </w:r>
      <w:proofErr w:type="gramStart"/>
      <w:r w:rsidR="00511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graphic  designer</w:t>
      </w:r>
      <w:proofErr w:type="gramEnd"/>
      <w:r w:rsidR="00511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NVIDIA</w:t>
      </w: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company, and after careful</w:t>
      </w:r>
    </w:p>
    <w:p w14:paraId="73E92BAA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consideration, I realize that this opportunity is too exciting for me to decline</w:t>
      </w:r>
    </w:p>
    <w:p w14:paraId="533D1A75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A2CE486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has been a pleasure working with you and your team over the last three years One of the</w:t>
      </w:r>
    </w:p>
    <w:p w14:paraId="5747E9B5" w14:textId="77777777" w:rsidR="0051132A" w:rsidRPr="00F40E43" w:rsidRDefault="00F40E43" w:rsidP="00511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highlights of my career </w:t>
      </w:r>
      <w:proofErr w:type="gramStart"/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was</w:t>
      </w:r>
      <w:proofErr w:type="gramEnd"/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collabo</w:t>
      </w:r>
      <w:r w:rsidR="00EE4A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rating with you to automate AMD </w:t>
      </w: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Company's </w:t>
      </w:r>
      <w:r w:rsidR="00511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sub-website design.</w:t>
      </w:r>
    </w:p>
    <w:p w14:paraId="7CDD9659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 company is</w:t>
      </w:r>
    </w:p>
    <w:p w14:paraId="5BDDCD1D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poised for continued growth and I wish you much success with </w:t>
      </w:r>
      <w:r w:rsidR="00EE4A4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your upcoming acquisition of AMD</w:t>
      </w:r>
    </w:p>
    <w:p w14:paraId="6712CA3E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Company</w:t>
      </w:r>
    </w:p>
    <w:p w14:paraId="56E59E43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F56634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 would like to help with</w:t>
      </w:r>
      <w:r w:rsidR="00511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transition of </w:t>
      </w:r>
      <w:proofErr w:type="gramStart"/>
      <w:r w:rsidR="005113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my </w:t>
      </w: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duties</w:t>
      </w:r>
      <w:proofErr w:type="gramEnd"/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so that systems continue to function</w:t>
      </w:r>
    </w:p>
    <w:p w14:paraId="7E5EA803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smoothly after my departure. I am available to help recruit and train my replacement, and I will</w:t>
      </w:r>
    </w:p>
    <w:p w14:paraId="1060741A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40E4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make certain that all reporting and records are updated before my last day of work</w:t>
      </w:r>
    </w:p>
    <w:p w14:paraId="5F52CA68" w14:textId="77777777" w:rsidR="00F40E43" w:rsidRPr="00F40E43" w:rsidRDefault="00F40E43" w:rsidP="00F4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2BE422" w14:textId="77777777" w:rsidR="002341DE" w:rsidRDefault="001D50EC" w:rsidP="001D50EC">
      <w:pPr>
        <w:pStyle w:val="Closing"/>
      </w:pPr>
      <w:r>
        <w:t>Yours respectfully,</w:t>
      </w:r>
    </w:p>
    <w:p w14:paraId="6E8FB0B4" w14:textId="2E85FEF5" w:rsidR="002341DE" w:rsidRDefault="00182C3A" w:rsidP="00182C3A">
      <w:pPr>
        <w:pStyle w:val="Closing"/>
      </w:pPr>
      <w:r>
        <w:t>Rajat Minekar</w:t>
      </w:r>
      <w:r w:rsidR="000448BC">
        <w:t>.</w:t>
      </w:r>
    </w:p>
    <w:sectPr w:rsidR="002341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6F55E" w14:textId="77777777" w:rsidR="000A10F6" w:rsidRDefault="000A10F6">
      <w:pPr>
        <w:spacing w:after="0" w:line="240" w:lineRule="auto"/>
      </w:pPr>
      <w:r>
        <w:separator/>
      </w:r>
    </w:p>
  </w:endnote>
  <w:endnote w:type="continuationSeparator" w:id="0">
    <w:p w14:paraId="7FC782DB" w14:textId="77777777" w:rsidR="000A10F6" w:rsidRDefault="000A1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5773E" w14:textId="77777777" w:rsidR="002341DE" w:rsidRDefault="00E07B8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1FC19F24" wp14:editId="6202D93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0BE410" w14:textId="77777777" w:rsidR="002341DE" w:rsidRDefault="002341D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FC19F24"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" fillcolor="#675e47 [3215]" stroked="f" strokeweight="2pt">
              <v:textbox>
                <w:txbxContent>
                  <w:p w14:paraId="740BE410" w14:textId="77777777" w:rsidR="002341DE" w:rsidRDefault="002341D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22548C45" wp14:editId="2095F2C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98DB72" w14:textId="77777777" w:rsidR="002341DE" w:rsidRDefault="002341D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2548C45"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" fillcolor="#a9a57c [3204]" stroked="f" strokeweight="2pt">
              <v:textbox>
                <w:txbxContent>
                  <w:p w14:paraId="3998DB72" w14:textId="77777777" w:rsidR="002341DE" w:rsidRDefault="002341D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38EBF17" wp14:editId="06459B31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BCA9050" w14:textId="77777777" w:rsidR="002341DE" w:rsidRDefault="00E07B8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0448BC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8EBF17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4L2ykpACAAC7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14:paraId="5BCA9050" w14:textId="77777777" w:rsidR="002341DE" w:rsidRDefault="00E07B8A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0448BC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384C6" w14:textId="77777777" w:rsidR="002341DE" w:rsidRDefault="00E07B8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75F655E" wp14:editId="61C0945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DB007E" w14:textId="77777777" w:rsidR="002341DE" w:rsidRDefault="002341D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75F655E"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vaGA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" fillcolor="#675e47 [3215]" stroked="f" strokeweight="2pt">
              <v:textbox>
                <w:txbxContent>
                  <w:p w14:paraId="33DB007E" w14:textId="77777777" w:rsidR="002341DE" w:rsidRDefault="002341D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34071170" wp14:editId="0E34D50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54F3BD" w14:textId="77777777" w:rsidR="002341DE" w:rsidRDefault="002341D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4071170"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" fillcolor="#a9a57c [3204]" stroked="f" strokeweight="2pt">
              <v:textbox>
                <w:txbxContent>
                  <w:p w14:paraId="1054F3BD" w14:textId="77777777" w:rsidR="002341DE" w:rsidRDefault="002341D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BDC1647" wp14:editId="654F5AE3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66DA4AAE" w14:textId="77777777" w:rsidR="002341DE" w:rsidRDefault="00E07B8A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DC1647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" filled="t" fillcolor="#a9a57c [3204]" strokecolor="white [3212]" strokeweight="1pt">
              <v:path arrowok="t"/>
              <v:textbox inset="0,,0">
                <w:txbxContent>
                  <w:p w14:paraId="66DA4AAE" w14:textId="77777777" w:rsidR="002341DE" w:rsidRDefault="00E07B8A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F7221" w14:textId="77777777" w:rsidR="007A2477" w:rsidRDefault="007A2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18A05" w14:textId="77777777" w:rsidR="000A10F6" w:rsidRDefault="000A10F6">
      <w:pPr>
        <w:spacing w:after="0" w:line="240" w:lineRule="auto"/>
      </w:pPr>
      <w:r>
        <w:separator/>
      </w:r>
    </w:p>
  </w:footnote>
  <w:footnote w:type="continuationSeparator" w:id="0">
    <w:p w14:paraId="423ABB02" w14:textId="77777777" w:rsidR="000A10F6" w:rsidRDefault="000A1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D95DB" w14:textId="77777777" w:rsidR="002341DE" w:rsidRDefault="00E07B8A">
    <w:pPr>
      <w:pStyle w:val="Header"/>
    </w:pPr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26349F4" wp14:editId="4618E7FD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43CD5E4" id="Rectangle 5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TIpcgI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488A04A" wp14:editId="487A0662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ACE70F7806D84FB79F57A20032094568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FE4273A" w14:textId="7B526514" w:rsidR="002341DE" w:rsidRDefault="00182C3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ADM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488A04A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ACE70F7806D84FB79F57A20032094568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3FE4273A" w14:textId="7B526514" w:rsidR="002341DE" w:rsidRDefault="00182C3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ADM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C53ACBB" wp14:editId="01162E3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3BCB06" w14:textId="77777777" w:rsidR="002341DE" w:rsidRDefault="002341D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C53ACBB"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" fillcolor="#a9a57c [3204]" stroked="f" strokeweight="2pt">
              <v:textbox>
                <w:txbxContent>
                  <w:p w14:paraId="573BCB06" w14:textId="77777777" w:rsidR="002341DE" w:rsidRDefault="002341D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AF7DB3B" wp14:editId="21A24BD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859BA9" w14:textId="77777777" w:rsidR="002341DE" w:rsidRDefault="002341D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AF7DB3B"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6VGgIAAIA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" fillcolor="#675e47 [3215]" stroked="f" strokeweight="2pt">
              <v:textbox>
                <w:txbxContent>
                  <w:p w14:paraId="13859BA9" w14:textId="77777777" w:rsidR="002341DE" w:rsidRDefault="002341D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6772D" w14:textId="77777777" w:rsidR="002341DE" w:rsidRDefault="00E07B8A">
    <w:pPr>
      <w:pStyle w:val="Header"/>
    </w:pPr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A4346A6" wp14:editId="31FA313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F104907"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63EB576" wp14:editId="0EC46FB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B4EC5A1" w14:textId="53415AF5" w:rsidR="002341DE" w:rsidRDefault="00182C3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ADM</w:t>
                              </w:r>
                            </w:p>
                          </w:sdtContent>
                        </w:sdt>
                        <w:p w14:paraId="58008BA0" w14:textId="77777777" w:rsidR="002341DE" w:rsidRDefault="002341D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663EB57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H6mgIAAKw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3B4EC5A1" w14:textId="53415AF5" w:rsidR="002341DE" w:rsidRDefault="00182C3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ADM</w:t>
                        </w:r>
                      </w:p>
                    </w:sdtContent>
                  </w:sdt>
                  <w:p w14:paraId="58008BA0" w14:textId="77777777" w:rsidR="002341DE" w:rsidRDefault="002341DE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0FDD4DC" wp14:editId="44DBC38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E49D64" w14:textId="77777777" w:rsidR="002341DE" w:rsidRDefault="002341D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0FDD4DC"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IBEAIAAIE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" fillcolor="#a9a57c [3204]" stroked="f" strokeweight="2pt">
              <v:textbox>
                <w:txbxContent>
                  <w:p w14:paraId="25E49D64" w14:textId="77777777" w:rsidR="002341DE" w:rsidRDefault="002341DE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E9EAF0" wp14:editId="51E6D68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D837C1" w14:textId="77777777" w:rsidR="002341DE" w:rsidRDefault="002341D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DE9EAF0"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" fillcolor="#675e47 [3215]" stroked="f" strokeweight="2pt">
              <v:textbox>
                <w:txbxContent>
                  <w:p w14:paraId="3FD837C1" w14:textId="77777777" w:rsidR="002341DE" w:rsidRDefault="002341D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B8217" w14:textId="09B515A0" w:rsidR="002341DE" w:rsidRPr="005831F7" w:rsidRDefault="00E07B8A">
    <w:pPr>
      <w:pStyle w:val="Header"/>
      <w:rPr>
        <w:rFonts w:ascii="Arial Black" w:hAnsi="Arial Black"/>
        <w:sz w:val="28"/>
        <w:szCs w:val="28"/>
      </w:rPr>
    </w:pPr>
    <w:r w:rsidRPr="005831F7">
      <w:rPr>
        <w:rFonts w:ascii="Arial Black" w:hAnsi="Arial Black"/>
        <w:noProof/>
        <w:color w:val="000000"/>
        <w:sz w:val="28"/>
        <w:szCs w:val="28"/>
        <w:lang w:val="en-IN" w:eastAsia="en-IN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305EA00A" wp14:editId="392E76D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C2F341" w14:textId="77777777" w:rsidR="007A2477" w:rsidRPr="007A2477" w:rsidRDefault="007A2477" w:rsidP="007A2477">
                          <w:pPr>
                            <w:jc w:val="center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dssdvczd</w:t>
                          </w:r>
                          <w:bookmarkStart w:id="0" w:name="_GoBack"/>
                          <w:bookmarkEnd w:id="0"/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05EA00A" id="_x0000_s1038" style="position:absolute;margin-left:0;margin-top:0;width:556.9pt;height:11in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" fillcolor="white [2897]" stroked="f" strokeweight="2pt">
              <v:fill color2="#b2b2b2 [2241]" rotate="t" focusposition="13107f,.5" focussize="-13107f" colors="0 white;.75 white;1 #dadada" focus="100%" type="gradientRadial"/>
              <v:textbox>
                <w:txbxContent>
                  <w:p w14:paraId="5FC2F341" w14:textId="77777777" w:rsidR="007A2477" w:rsidRPr="007A2477" w:rsidRDefault="007A2477" w:rsidP="007A2477">
                    <w:pPr>
                      <w:jc w:val="center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dssdvczd</w:t>
                    </w:r>
                    <w:bookmarkStart w:id="1" w:name="_GoBack"/>
                    <w:bookmarkEnd w:id="1"/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  <w:r w:rsidRPr="005831F7">
      <w:rPr>
        <w:rFonts w:ascii="Arial Black" w:hAnsi="Arial Black"/>
        <w:noProof/>
        <w:sz w:val="28"/>
        <w:szCs w:val="28"/>
        <w:lang w:val="en-IN" w:eastAsia="en-IN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6924D28" wp14:editId="75A6C7B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A5F7558" w14:textId="1D193595" w:rsidR="002341DE" w:rsidRDefault="00182C3A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ADM</w:t>
                              </w:r>
                            </w:p>
                          </w:sdtContent>
                        </w:sdt>
                        <w:p w14:paraId="7B257F1E" w14:textId="77777777" w:rsidR="002341DE" w:rsidRDefault="002341D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46924D28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0;margin-top:0;width:32.25pt;height:356.4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3A5F7558" w14:textId="1D193595" w:rsidR="002341DE" w:rsidRDefault="00182C3A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ADM</w:t>
                        </w:r>
                      </w:p>
                    </w:sdtContent>
                  </w:sdt>
                  <w:p w14:paraId="7B257F1E" w14:textId="77777777" w:rsidR="002341DE" w:rsidRDefault="002341DE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5831F7">
      <w:rPr>
        <w:rFonts w:ascii="Arial Black" w:hAnsi="Arial Black"/>
        <w:noProof/>
        <w:sz w:val="28"/>
        <w:szCs w:val="28"/>
        <w:lang w:val="en-IN" w:eastAsia="en-IN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1A482BDF" wp14:editId="5DC7B7A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51D59C" w14:textId="77777777" w:rsidR="002341DE" w:rsidRDefault="002341DE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A482BDF" id="_x0000_s1040" style="position:absolute;margin-left:0;margin-top:0;width:55.1pt;height:71.3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pCEAIAAIM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" fillcolor="#a9a57c [3204]" stroked="f" strokeweight="2pt">
              <v:textbox>
                <w:txbxContent>
                  <w:p w14:paraId="2651D59C" w14:textId="77777777" w:rsidR="002341DE" w:rsidRDefault="002341DE"/>
                </w:txbxContent>
              </v:textbox>
              <w10:wrap anchorx="page" anchory="page"/>
            </v:rect>
          </w:pict>
        </mc:Fallback>
      </mc:AlternateContent>
    </w:r>
    <w:r w:rsidRPr="005831F7">
      <w:rPr>
        <w:rFonts w:ascii="Arial Black" w:hAnsi="Arial Black"/>
        <w:noProof/>
        <w:sz w:val="28"/>
        <w:szCs w:val="28"/>
        <w:lang w:val="en-IN" w:eastAsia="en-IN"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51DD002B" wp14:editId="265C598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BD80EA" w14:textId="77777777" w:rsidR="002341DE" w:rsidRDefault="002341D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1DD002B" id="_x0000_s1041" style="position:absolute;margin-left:0;margin-top:0;width:55.1pt;height:11in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" fillcolor="#675e47 [3215]" stroked="f" strokeweight="2pt">
              <v:textbox>
                <w:txbxContent>
                  <w:p w14:paraId="40BD80EA" w14:textId="77777777" w:rsidR="002341DE" w:rsidRDefault="002341D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5831F7" w:rsidRPr="005831F7">
      <w:rPr>
        <w:rFonts w:ascii="Arial Black" w:hAnsi="Arial Black"/>
        <w:sz w:val="28"/>
        <w:szCs w:val="28"/>
      </w:rPr>
      <w:t>Letter Writing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E43"/>
    <w:rsid w:val="000448BC"/>
    <w:rsid w:val="000A10F6"/>
    <w:rsid w:val="00182C3A"/>
    <w:rsid w:val="001D50EC"/>
    <w:rsid w:val="002341DE"/>
    <w:rsid w:val="0051132A"/>
    <w:rsid w:val="005831F7"/>
    <w:rsid w:val="007A2477"/>
    <w:rsid w:val="00907FD2"/>
    <w:rsid w:val="00923B30"/>
    <w:rsid w:val="00B37966"/>
    <w:rsid w:val="00BA09D9"/>
    <w:rsid w:val="00E07B8A"/>
    <w:rsid w:val="00EE4A46"/>
    <w:rsid w:val="00F4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A3074"/>
  <w15:docId w15:val="{158A6E5E-2769-4CBC-B153-EC9F4C3A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2026.20320.0_x86__8wekyb3d8bbwe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A0FC7A715245C19B7C1C8609CD1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AE405-5104-4FE7-8E2F-E81EDAE3A775}"/>
      </w:docPartPr>
      <w:docPartBody>
        <w:p w:rsidR="00F350B3" w:rsidRDefault="008F789A">
          <w:pPr>
            <w:pStyle w:val="79A0FC7A715245C19B7C1C8609CD1E5C"/>
          </w:pPr>
          <w:r>
            <w:t>[Type the sender name]</w:t>
          </w:r>
        </w:p>
      </w:docPartBody>
    </w:docPart>
    <w:docPart>
      <w:docPartPr>
        <w:name w:val="E1D8BC7C9019417A8D990975D8214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C9452-CEE6-4CC5-A31B-66E9C9EBB8D0}"/>
      </w:docPartPr>
      <w:docPartBody>
        <w:p w:rsidR="00F350B3" w:rsidRDefault="008F789A">
          <w:pPr>
            <w:pStyle w:val="E1D8BC7C9019417A8D990975D82148B2"/>
          </w:pPr>
          <w:r>
            <w:t>[Type the sender company name]</w:t>
          </w:r>
        </w:p>
      </w:docPartBody>
    </w:docPart>
    <w:docPart>
      <w:docPartPr>
        <w:name w:val="ACE70F7806D84FB79F57A20032094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89E1-36C0-4556-ABE8-C37E0E5FBEB6}"/>
      </w:docPartPr>
      <w:docPartBody>
        <w:p w:rsidR="00F350B3" w:rsidRDefault="008F789A">
          <w:pPr>
            <w:pStyle w:val="ACE70F7806D84FB79F57A20032094568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89A"/>
    <w:rsid w:val="000A312B"/>
    <w:rsid w:val="00492387"/>
    <w:rsid w:val="005630D5"/>
    <w:rsid w:val="008F789A"/>
    <w:rsid w:val="00CF4BE2"/>
    <w:rsid w:val="00F3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58657C8CCF415A835916F283DD4698">
    <w:name w:val="D158657C8CCF415A835916F283DD4698"/>
  </w:style>
  <w:style w:type="paragraph" w:customStyle="1" w:styleId="79A0FC7A715245C19B7C1C8609CD1E5C">
    <w:name w:val="79A0FC7A715245C19B7C1C8609CD1E5C"/>
  </w:style>
  <w:style w:type="paragraph" w:customStyle="1" w:styleId="E1D8BC7C9019417A8D990975D82148B2">
    <w:name w:val="E1D8BC7C9019417A8D990975D82148B2"/>
  </w:style>
  <w:style w:type="paragraph" w:customStyle="1" w:styleId="0FA5D34E6888455BBD0B5D395AE55FC0">
    <w:name w:val="0FA5D34E6888455BBD0B5D395AE55FC0"/>
  </w:style>
  <w:style w:type="paragraph" w:customStyle="1" w:styleId="E28DC9A94FCB4DA08C026B107DD5DFCC">
    <w:name w:val="E28DC9A94FCB4DA08C026B107DD5DFCC"/>
  </w:style>
  <w:style w:type="paragraph" w:customStyle="1" w:styleId="B1BD2817A6A54C01A7B4A4F5CC1E25D2">
    <w:name w:val="B1BD2817A6A54C01A7B4A4F5CC1E25D2"/>
  </w:style>
  <w:style w:type="paragraph" w:customStyle="1" w:styleId="CFD4B0B6F35C4E8DBF2C50DFED87718D">
    <w:name w:val="CFD4B0B6F35C4E8DBF2C50DFED87718D"/>
  </w:style>
  <w:style w:type="paragraph" w:customStyle="1" w:styleId="9C0DD523A8424ADA9F5E11F2C4332EE8">
    <w:name w:val="9C0DD523A8424ADA9F5E11F2C4332EE8"/>
  </w:style>
  <w:style w:type="paragraph" w:customStyle="1" w:styleId="A24E4E84EF2143C099E24D8E44865B02">
    <w:name w:val="A24E4E84EF2143C099E24D8E44865B02"/>
  </w:style>
  <w:style w:type="paragraph" w:customStyle="1" w:styleId="B728DF3901104BE3B15370798C42131D">
    <w:name w:val="B728DF3901104BE3B15370798C42131D"/>
  </w:style>
  <w:style w:type="paragraph" w:customStyle="1" w:styleId="ACE70F7806D84FB79F57A20032094568">
    <w:name w:val="ACE70F7806D84FB79F57A20032094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microsoft.com/office/word/2004/10/bibliography" xmlns="http://schemas.microsoft.com/office/word/2004/10/bibliography"/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4.xml><?xml version="1.0" encoding="utf-8"?>
<ds:datastoreItem xmlns:ds="http://schemas.openxmlformats.org/officeDocument/2006/customXml" ds:itemID="{112AC9C7-6FCD-4A43-A306-2DC601FA0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</Template>
  <TotalTime>69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</dc:creator>
  <cp:lastModifiedBy>ritesh minekar</cp:lastModifiedBy>
  <cp:revision>7</cp:revision>
  <dcterms:created xsi:type="dcterms:W3CDTF">2019-09-16T06:15:00Z</dcterms:created>
  <dcterms:modified xsi:type="dcterms:W3CDTF">2019-10-14T06:31:00Z</dcterms:modified>
</cp:coreProperties>
</file>